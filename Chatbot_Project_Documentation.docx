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7BA80" w14:textId="77777777" w:rsidR="00AD63F2" w:rsidRDefault="00AD63F2"/>
    <w:p w14:paraId="66EA95C4" w14:textId="77777777" w:rsidR="00AD63F2" w:rsidRDefault="00000000">
      <w:r>
        <w:t>Chatbot App Documentation</w:t>
      </w:r>
    </w:p>
    <w:p w14:paraId="51989974" w14:textId="4CD91A7C" w:rsidR="00975464" w:rsidRDefault="00975464">
      <w:r>
        <w:t xml:space="preserve">Mehdi Ben </w:t>
      </w:r>
      <w:proofErr w:type="spellStart"/>
      <w:r>
        <w:t>Fekhta</w:t>
      </w:r>
      <w:proofErr w:type="spellEnd"/>
    </w:p>
    <w:p w14:paraId="5080752A" w14:textId="77777777" w:rsidR="00AD63F2" w:rsidRDefault="00AD63F2"/>
    <w:p w14:paraId="6B1BBADA" w14:textId="77777777" w:rsidR="00AD63F2" w:rsidRDefault="00000000">
      <w:r>
        <w:t>This project is a complete chatbot application using Flutter for the frontend, Node.js + TypeScript with Prisma for the backend, and PostgreSQL on Neon for the database. The goal is to allow users to chat with an intelligent assistant while saving conversation history and providing a responsive interface.</w:t>
      </w:r>
    </w:p>
    <w:p w14:paraId="21DC1AEF" w14:textId="77777777" w:rsidR="00AD63F2" w:rsidRDefault="00AD63F2"/>
    <w:p w14:paraId="1401FF4B" w14:textId="77777777" w:rsidR="00AD63F2" w:rsidRDefault="00000000">
      <w:r>
        <w:t>1. Technologies Used</w:t>
      </w:r>
    </w:p>
    <w:p w14:paraId="2BABAA21" w14:textId="77777777" w:rsidR="00AD63F2" w:rsidRDefault="00000000">
      <w:r>
        <w:t xml:space="preserve">   - Frontend: Flutter (UI, state management, API integration)</w:t>
      </w:r>
    </w:p>
    <w:p w14:paraId="73AA6B35" w14:textId="77777777" w:rsidR="00AD63F2" w:rsidRDefault="00000000">
      <w:r>
        <w:t xml:space="preserve">   - Backend: Node.js + TypeScript (REST API, business logic)</w:t>
      </w:r>
    </w:p>
    <w:p w14:paraId="6BDFCB6F" w14:textId="77777777" w:rsidR="00AD63F2" w:rsidRDefault="00000000">
      <w:r>
        <w:t xml:space="preserve">   - ORM: Prisma</w:t>
      </w:r>
    </w:p>
    <w:p w14:paraId="038C52D8" w14:textId="77777777" w:rsidR="00AD63F2" w:rsidRDefault="00000000">
      <w:r>
        <w:t xml:space="preserve">   - Database: PostgreSQL on Neon</w:t>
      </w:r>
    </w:p>
    <w:p w14:paraId="3952E323" w14:textId="77777777" w:rsidR="00AD63F2" w:rsidRDefault="00AD63F2"/>
    <w:p w14:paraId="3BE0982C" w14:textId="77777777" w:rsidR="00AD63F2" w:rsidRDefault="00000000">
      <w:r>
        <w:t>2. Main Features</w:t>
      </w:r>
    </w:p>
    <w:p w14:paraId="323A9D63" w14:textId="77777777" w:rsidR="00AD63F2" w:rsidRDefault="00000000">
      <w:r>
        <w:t xml:space="preserve">   - User authentication (Google/Email)</w:t>
      </w:r>
    </w:p>
    <w:p w14:paraId="0DB4AACC" w14:textId="77777777" w:rsidR="00AD63F2" w:rsidRDefault="00000000">
      <w:r>
        <w:t xml:space="preserve">   - Responsive chat interface</w:t>
      </w:r>
    </w:p>
    <w:p w14:paraId="670900B1" w14:textId="77777777" w:rsidR="00AD63F2" w:rsidRDefault="00000000">
      <w:r>
        <w:t xml:space="preserve">   - Conversation history</w:t>
      </w:r>
    </w:p>
    <w:p w14:paraId="5C2131B4" w14:textId="3644294E" w:rsidR="00AD63F2" w:rsidRDefault="00000000" w:rsidP="00073CF4">
      <w:r>
        <w:t xml:space="preserve">   - Optional multilingual support</w:t>
      </w:r>
    </w:p>
    <w:p w14:paraId="007CBEE1" w14:textId="77777777" w:rsidR="00AD63F2" w:rsidRDefault="00000000">
      <w:r>
        <w:t xml:space="preserve">   - Secure communication between frontend and backend</w:t>
      </w:r>
    </w:p>
    <w:p w14:paraId="4CB37436" w14:textId="77777777" w:rsidR="00AD63F2" w:rsidRDefault="00AD63F2"/>
    <w:p w14:paraId="1B7E177C" w14:textId="77777777" w:rsidR="00AD63F2" w:rsidRDefault="00000000">
      <w:r>
        <w:t>3. Architecture</w:t>
      </w:r>
    </w:p>
    <w:p w14:paraId="4F57A326" w14:textId="77777777" w:rsidR="00AD63F2" w:rsidRDefault="00000000">
      <w:r>
        <w:t xml:space="preserve">   Flutter Frontend &lt;--&gt; Node.js/TypeScript Backend &lt;--&gt; Prisma &lt;--&gt; PostgreSQL (Neon)</w:t>
      </w:r>
    </w:p>
    <w:p w14:paraId="701ABDFF" w14:textId="77777777" w:rsidR="00AD63F2" w:rsidRDefault="00000000">
      <w:r>
        <w:t xml:space="preserve">   - Frontend: handles UI and user interactions</w:t>
      </w:r>
    </w:p>
    <w:p w14:paraId="4CF7CDA2" w14:textId="77777777" w:rsidR="00AD63F2" w:rsidRDefault="00000000">
      <w:r>
        <w:t xml:space="preserve">   - Backend: provides API and business logic</w:t>
      </w:r>
    </w:p>
    <w:p w14:paraId="59988C34" w14:textId="77777777" w:rsidR="00AD63F2" w:rsidRDefault="00000000">
      <w:r>
        <w:t xml:space="preserve">   - Prisma: ORM for database</w:t>
      </w:r>
    </w:p>
    <w:p w14:paraId="4C478440" w14:textId="77777777" w:rsidR="00AD63F2" w:rsidRDefault="00000000">
      <w:r>
        <w:lastRenderedPageBreak/>
        <w:t xml:space="preserve">   - PostgreSQL: persistent data storage</w:t>
      </w:r>
    </w:p>
    <w:p w14:paraId="6EA97186" w14:textId="77777777" w:rsidR="00AD63F2" w:rsidRDefault="00AD63F2"/>
    <w:p w14:paraId="75751F8E" w14:textId="77777777" w:rsidR="00AD63F2" w:rsidRDefault="00000000">
      <w:r>
        <w:t>4. Installation</w:t>
      </w:r>
    </w:p>
    <w:p w14:paraId="294890C9" w14:textId="77777777" w:rsidR="00AD63F2" w:rsidRDefault="00AD63F2"/>
    <w:p w14:paraId="5FE72EC8" w14:textId="77777777" w:rsidR="00AD63F2" w:rsidRDefault="00000000">
      <w:r>
        <w:t xml:space="preserve">   Frontend (Flutter)</w:t>
      </w:r>
    </w:p>
    <w:p w14:paraId="42FA9E99" w14:textId="77777777" w:rsidR="00AD63F2" w:rsidRDefault="00000000">
      <w:r>
        <w:t xml:space="preserve">   1. Install Flutter from https://docs.flutter.dev/get-started/install</w:t>
      </w:r>
    </w:p>
    <w:p w14:paraId="23A33BA9" w14:textId="77777777" w:rsidR="00AD63F2" w:rsidRDefault="00000000">
      <w:r>
        <w:t xml:space="preserve">   2. Clone the project:</w:t>
      </w:r>
    </w:p>
    <w:p w14:paraId="4DB2B765" w14:textId="45F60B07" w:rsidR="009108D1" w:rsidRDefault="00000000" w:rsidP="009108D1">
      <w:r>
        <w:t xml:space="preserve">      git clone </w:t>
      </w:r>
      <w:hyperlink r:id="rId6" w:history="1">
        <w:r w:rsidR="009108D1" w:rsidRPr="00197B5E">
          <w:rPr>
            <w:rStyle w:val="Lienhypertexte"/>
          </w:rPr>
          <w:t>https://github.com/mehdibf100/ScaleX-Innovation-chatbot-AI-test.git</w:t>
        </w:r>
      </w:hyperlink>
    </w:p>
    <w:p w14:paraId="215289E6" w14:textId="46A89D98" w:rsidR="00AD63F2" w:rsidRDefault="00000000" w:rsidP="009108D1">
      <w:r>
        <w:t xml:space="preserve">      cd frontend</w:t>
      </w:r>
    </w:p>
    <w:p w14:paraId="7681053B" w14:textId="77777777" w:rsidR="00AD63F2" w:rsidRDefault="00000000">
      <w:r>
        <w:t xml:space="preserve">   3. Install dependencies: flutter pub get</w:t>
      </w:r>
    </w:p>
    <w:p w14:paraId="4EB2AFFA" w14:textId="77777777" w:rsidR="00AD63F2" w:rsidRDefault="00000000">
      <w:r>
        <w:t xml:space="preserve">   4. Run the app: flutter run</w:t>
      </w:r>
    </w:p>
    <w:p w14:paraId="3815FA4A" w14:textId="42F563ED" w:rsidR="00AD63F2" w:rsidRDefault="00000000">
      <w:r>
        <w:t xml:space="preserve">   5. APK version available: Download APK </w:t>
      </w:r>
      <w:r w:rsidR="00073CF4">
        <w:t xml:space="preserve">: </w:t>
      </w:r>
      <w:hyperlink r:id="rId7" w:history="1">
        <w:r w:rsidR="00073CF4" w:rsidRPr="00073CF4">
          <w:rPr>
            <w:rStyle w:val="Lienhypertexte"/>
          </w:rPr>
          <w:t>https://drive.google.co</w:t>
        </w:r>
        <w:r w:rsidR="00073CF4" w:rsidRPr="00073CF4">
          <w:rPr>
            <w:rStyle w:val="Lienhypertexte"/>
          </w:rPr>
          <w:t>m</w:t>
        </w:r>
        <w:r w:rsidR="00073CF4" w:rsidRPr="00073CF4">
          <w:rPr>
            <w:rStyle w:val="Lienhypertexte"/>
          </w:rPr>
          <w:t>/file/d/14V10Ut7pyyLFGS4AHxzEOjOc-05RWZ46/view?usp=sharing</w:t>
        </w:r>
      </w:hyperlink>
    </w:p>
    <w:p w14:paraId="3E2FB503" w14:textId="77777777" w:rsidR="00AD63F2" w:rsidRDefault="00AD63F2"/>
    <w:p w14:paraId="473FFC8C" w14:textId="77777777" w:rsidR="00AD63F2" w:rsidRDefault="00000000">
      <w:r>
        <w:t xml:space="preserve">   Backend (TypeScript + Prisma)</w:t>
      </w:r>
    </w:p>
    <w:p w14:paraId="7CC85322" w14:textId="77777777" w:rsidR="00AD63F2" w:rsidRDefault="00000000">
      <w:r>
        <w:t xml:space="preserve">   1. Install Node.js &gt;=18 and npm/yarn</w:t>
      </w:r>
    </w:p>
    <w:p w14:paraId="2C2A3C1C" w14:textId="77777777" w:rsidR="00AD63F2" w:rsidRDefault="00000000">
      <w:r>
        <w:t xml:space="preserve">   2. Navigate to the backend folder: cd backend</w:t>
      </w:r>
    </w:p>
    <w:p w14:paraId="6B50C248" w14:textId="77777777" w:rsidR="00AD63F2" w:rsidRDefault="00000000">
      <w:r>
        <w:t xml:space="preserve">   3. Install dependencies: npm install or yarn install</w:t>
      </w:r>
    </w:p>
    <w:p w14:paraId="143A2245" w14:textId="77777777" w:rsidR="00AD63F2" w:rsidRDefault="00000000">
      <w:r>
        <w:t xml:space="preserve">   4. Create .env file:</w:t>
      </w:r>
    </w:p>
    <w:p w14:paraId="154169F1" w14:textId="5037D261" w:rsidR="00AD63F2" w:rsidRDefault="00000000" w:rsidP="00073CF4">
      <w:r>
        <w:t xml:space="preserve">      DATABASE_URL="</w:t>
      </w:r>
      <w:r w:rsidR="00073CF4" w:rsidRPr="00073CF4">
        <w:t>postgresql://neondb_owner:npg_bYmx4TiFC1NA@ep-purple-smoke-ad1h9y41-pooler.c-2.us-east-1.aws.neon.tech/neondb?sslmode=require&amp;channel_binding=require</w:t>
      </w:r>
      <w:r>
        <w:t>"</w:t>
      </w:r>
    </w:p>
    <w:p w14:paraId="0989F0DC" w14:textId="77777777" w:rsidR="00AD63F2" w:rsidRDefault="00000000">
      <w:r>
        <w:t xml:space="preserve">      PORT=4000</w:t>
      </w:r>
    </w:p>
    <w:p w14:paraId="0BE9E524" w14:textId="77777777" w:rsidR="00AD63F2" w:rsidRDefault="00000000">
      <w:r>
        <w:t xml:space="preserve">   5. Generate Prisma client and apply migration:</w:t>
      </w:r>
    </w:p>
    <w:p w14:paraId="270858EA" w14:textId="77777777" w:rsidR="00AD63F2" w:rsidRDefault="00000000">
      <w:r>
        <w:t xml:space="preserve">      npx prisma generate</w:t>
      </w:r>
    </w:p>
    <w:p w14:paraId="0647E3C0" w14:textId="77777777" w:rsidR="00AD63F2" w:rsidRDefault="00000000">
      <w:r>
        <w:t xml:space="preserve">      npx prisma migrate dev --name init</w:t>
      </w:r>
    </w:p>
    <w:p w14:paraId="0EF8EEF5" w14:textId="77777777" w:rsidR="00AD63F2" w:rsidRDefault="00000000">
      <w:r>
        <w:t xml:space="preserve">   6. Run the server in development: npm run dev or yarn dev</w:t>
      </w:r>
    </w:p>
    <w:p w14:paraId="7EF3D4F0" w14:textId="77777777" w:rsidR="00AD63F2" w:rsidRDefault="00AD63F2"/>
    <w:p w14:paraId="6B3CF445" w14:textId="77777777" w:rsidR="00AD63F2" w:rsidRDefault="00000000">
      <w:r>
        <w:t>5. Configuration</w:t>
      </w:r>
    </w:p>
    <w:p w14:paraId="1C73E94A" w14:textId="77777777" w:rsidR="00AD63F2" w:rsidRDefault="00000000">
      <w:r>
        <w:t xml:space="preserve">   - Backend: .env with DATABASE_URL and PORT</w:t>
      </w:r>
    </w:p>
    <w:p w14:paraId="25C976DA" w14:textId="77777777" w:rsidR="00AD63F2" w:rsidRDefault="00000000">
      <w:r>
        <w:t xml:space="preserve">   - Frontend: API_BASE_URL in lib/config.dart</w:t>
      </w:r>
    </w:p>
    <w:p w14:paraId="3CE16129" w14:textId="77777777" w:rsidR="00AD63F2" w:rsidRDefault="00AD63F2"/>
    <w:p w14:paraId="2D59452D" w14:textId="77777777" w:rsidR="00AD63F2" w:rsidRDefault="00000000">
      <w:r>
        <w:t>6. Useful Scripts</w:t>
      </w:r>
    </w:p>
    <w:p w14:paraId="54BF9CAC" w14:textId="77777777" w:rsidR="00AD63F2" w:rsidRDefault="00000000">
      <w:r>
        <w:t xml:space="preserve">   - Backend: npm run dev, npm run build, npx prisma studio</w:t>
      </w:r>
    </w:p>
    <w:p w14:paraId="55EA5DB5" w14:textId="77777777" w:rsidR="00AD63F2" w:rsidRDefault="00000000">
      <w:r>
        <w:t xml:space="preserve">   - Frontend: flutter run, flutter build </w:t>
      </w:r>
      <w:proofErr w:type="spellStart"/>
      <w:r>
        <w:t>apk</w:t>
      </w:r>
      <w:proofErr w:type="spellEnd"/>
      <w:r>
        <w:t xml:space="preserve">, flutter build </w:t>
      </w:r>
      <w:proofErr w:type="spellStart"/>
      <w:r>
        <w:t>ios</w:t>
      </w:r>
      <w:proofErr w:type="spellEnd"/>
    </w:p>
    <w:p w14:paraId="1B19BFD3" w14:textId="77777777" w:rsidR="00AD63F2" w:rsidRDefault="00AD63F2"/>
    <w:p w14:paraId="516CAC77" w14:textId="76F21DAC" w:rsidR="00073CF4" w:rsidRPr="00073CF4" w:rsidRDefault="00000000" w:rsidP="00073CF4">
      <w:pPr>
        <w:rPr>
          <w:lang w:val="fr-FR"/>
        </w:rPr>
      </w:pPr>
      <w:r>
        <w:t xml:space="preserve">7. </w:t>
      </w:r>
      <w:r w:rsidR="00073CF4" w:rsidRPr="00073CF4">
        <w:rPr>
          <w:lang w:val="fr-FR"/>
        </w:rPr>
        <w:t xml:space="preserve">Backend </w:t>
      </w:r>
      <w:proofErr w:type="spellStart"/>
      <w:r w:rsidR="00073CF4" w:rsidRPr="00073CF4">
        <w:rPr>
          <w:lang w:val="fr-FR"/>
        </w:rPr>
        <w:t>Deployment</w:t>
      </w:r>
      <w:proofErr w:type="spellEnd"/>
    </w:p>
    <w:p w14:paraId="51211FFB" w14:textId="77777777" w:rsidR="00073CF4" w:rsidRPr="00073CF4" w:rsidRDefault="00073CF4" w:rsidP="00073CF4">
      <w:pPr>
        <w:numPr>
          <w:ilvl w:val="0"/>
          <w:numId w:val="10"/>
        </w:numPr>
        <w:rPr>
          <w:lang w:val="en-GB"/>
        </w:rPr>
      </w:pPr>
      <w:r w:rsidRPr="00073CF4">
        <w:rPr>
          <w:lang w:val="en-GB"/>
        </w:rPr>
        <w:t>The backend is already deployed on Railway.</w:t>
      </w:r>
    </w:p>
    <w:p w14:paraId="2925BA95" w14:textId="7ED4B659" w:rsidR="00AD63F2" w:rsidRDefault="00AD63F2" w:rsidP="00073CF4"/>
    <w:sectPr w:rsidR="00AD63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ACD0458"/>
    <w:multiLevelType w:val="multilevel"/>
    <w:tmpl w:val="9AF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894852">
    <w:abstractNumId w:val="8"/>
  </w:num>
  <w:num w:numId="2" w16cid:durableId="103379262">
    <w:abstractNumId w:val="6"/>
  </w:num>
  <w:num w:numId="3" w16cid:durableId="384450506">
    <w:abstractNumId w:val="5"/>
  </w:num>
  <w:num w:numId="4" w16cid:durableId="584000681">
    <w:abstractNumId w:val="4"/>
  </w:num>
  <w:num w:numId="5" w16cid:durableId="1935937865">
    <w:abstractNumId w:val="7"/>
  </w:num>
  <w:num w:numId="6" w16cid:durableId="1194920038">
    <w:abstractNumId w:val="3"/>
  </w:num>
  <w:num w:numId="7" w16cid:durableId="1769809456">
    <w:abstractNumId w:val="2"/>
  </w:num>
  <w:num w:numId="8" w16cid:durableId="1506936863">
    <w:abstractNumId w:val="1"/>
  </w:num>
  <w:num w:numId="9" w16cid:durableId="1574314346">
    <w:abstractNumId w:val="0"/>
  </w:num>
  <w:num w:numId="10" w16cid:durableId="380194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CF4"/>
    <w:rsid w:val="0015074B"/>
    <w:rsid w:val="0029639D"/>
    <w:rsid w:val="00326F90"/>
    <w:rsid w:val="005F623B"/>
    <w:rsid w:val="009108D1"/>
    <w:rsid w:val="00975464"/>
    <w:rsid w:val="00AA1D8D"/>
    <w:rsid w:val="00AD63F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312E4"/>
  <w14:defaultImageDpi w14:val="300"/>
  <w15:docId w15:val="{4269EE5C-F681-4829-9F9C-B72ADEB0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073CF4"/>
    <w:rPr>
      <w:color w:val="0000FF" w:themeColor="hyperlink"/>
      <w:u w:val="single"/>
    </w:rPr>
  </w:style>
  <w:style w:type="character" w:styleId="Mentionnonrsolue">
    <w:name w:val="Unresolved Mention"/>
    <w:basedOn w:val="Policepardfaut"/>
    <w:uiPriority w:val="99"/>
    <w:semiHidden/>
    <w:unhideWhenUsed/>
    <w:rsid w:val="00073CF4"/>
    <w:rPr>
      <w:color w:val="605E5C"/>
      <w:shd w:val="clear" w:color="auto" w:fill="E1DFDD"/>
    </w:rPr>
  </w:style>
  <w:style w:type="character" w:styleId="Lienhypertextesuivivisit">
    <w:name w:val="FollowedHyperlink"/>
    <w:basedOn w:val="Policepardfaut"/>
    <w:uiPriority w:val="99"/>
    <w:semiHidden/>
    <w:unhideWhenUsed/>
    <w:rsid w:val="00073CF4"/>
    <w:rPr>
      <w:color w:val="800080" w:themeColor="followedHyperlink"/>
      <w:u w:val="single"/>
    </w:rPr>
  </w:style>
  <w:style w:type="paragraph" w:styleId="NormalWeb">
    <w:name w:val="Normal (Web)"/>
    <w:basedOn w:val="Normal"/>
    <w:uiPriority w:val="99"/>
    <w:semiHidden/>
    <w:unhideWhenUsed/>
    <w:rsid w:val="00073C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4V10Ut7pyyLFGS4AHxzEOjOc-05RWZ46/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ehdibf100/ScaleX-Innovation-chatbot-AI-test.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390</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Siwar Ben Fakhta</cp:lastModifiedBy>
  <cp:revision>4</cp:revision>
  <dcterms:created xsi:type="dcterms:W3CDTF">2013-12-23T23:15:00Z</dcterms:created>
  <dcterms:modified xsi:type="dcterms:W3CDTF">2025-10-06T00:20:00Z</dcterms:modified>
  <cp:category/>
</cp:coreProperties>
</file>